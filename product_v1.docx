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7126" w14:textId="129293B2" w:rsidR="002D528F" w:rsidRDefault="00000000">
      <w:pPr>
        <w:pStyle w:val="Heading1"/>
      </w:pPr>
      <w:r>
        <w:t xml:space="preserve">WORKSHOP – </w:t>
      </w:r>
      <w:r w:rsidR="00A52E08">
        <w:t>product</w:t>
      </w:r>
      <w:r>
        <w:t>_</w:t>
      </w:r>
      <w:r w:rsidR="00A52E08">
        <w:t>w</w:t>
      </w:r>
      <w:r>
        <w:t>1</w:t>
      </w:r>
    </w:p>
    <w:p w14:paraId="73F08C0E" w14:textId="77777777" w:rsidR="002D528F" w:rsidRDefault="00000000">
      <w:pPr>
        <w:pStyle w:val="Heading2"/>
      </w:pPr>
      <w:r>
        <w:t>🔹 Objective</w:t>
      </w:r>
    </w:p>
    <w:p w14:paraId="6E39D956" w14:textId="77777777" w:rsidR="002D528F" w:rsidRDefault="00000000">
      <w:r>
        <w:t>Design and implement a class hierarchy to model products in an e-commerce system. This workshop allows you to apply Java inheritance, constructors, method overriding, and the use of `super()`.</w:t>
      </w:r>
    </w:p>
    <w:p w14:paraId="3C53B9F2" w14:textId="77777777" w:rsidR="002D528F" w:rsidRDefault="00000000">
      <w:pPr>
        <w:pStyle w:val="Heading2"/>
      </w:pPr>
      <w:r>
        <w:t>📘 Task Description</w:t>
      </w:r>
    </w:p>
    <w:p w14:paraId="73113C92" w14:textId="77777777" w:rsidR="002D528F" w:rsidRDefault="00000000">
      <w:r>
        <w:t>Create a class hierarchy with the following classes:</w:t>
      </w:r>
    </w:p>
    <w:p w14:paraId="774DAE10" w14:textId="77777777" w:rsidR="002D528F" w:rsidRDefault="00000000">
      <w:pPr>
        <w:pStyle w:val="ListNumber"/>
      </w:pPr>
      <w:r>
        <w:t>1. Product (Base class)</w:t>
      </w:r>
    </w:p>
    <w:p w14:paraId="7A1B93EB" w14:textId="77777777" w:rsidR="002D528F" w:rsidRDefault="00000000">
      <w:pPr>
        <w:pStyle w:val="ListBullet"/>
      </w:pPr>
      <w:r>
        <w:t>- Attributes: productName (String), basePrice (double)</w:t>
      </w:r>
    </w:p>
    <w:p w14:paraId="0F06A52C" w14:textId="77777777" w:rsidR="002D528F" w:rsidRDefault="00000000">
      <w:pPr>
        <w:pStyle w:val="ListBullet"/>
      </w:pPr>
      <w:r>
        <w:t>- Method: getFinalPrice() returns basePrice</w:t>
      </w:r>
    </w:p>
    <w:p w14:paraId="0CFB33C6" w14:textId="77777777" w:rsidR="002D528F" w:rsidRDefault="00000000">
      <w:pPr>
        <w:pStyle w:val="ListBullet"/>
      </w:pPr>
      <w:r>
        <w:t>- Method: toString() returns product details and price</w:t>
      </w:r>
    </w:p>
    <w:p w14:paraId="1BFDDB8B" w14:textId="77777777" w:rsidR="002D528F" w:rsidRDefault="00000000">
      <w:pPr>
        <w:pStyle w:val="ListNumber"/>
      </w:pPr>
      <w:r>
        <w:t>2. TaxableProduct (Derived class)</w:t>
      </w:r>
    </w:p>
    <w:p w14:paraId="74DC2834" w14:textId="77777777" w:rsidR="002D528F" w:rsidRDefault="00000000">
      <w:pPr>
        <w:pStyle w:val="ListBullet"/>
      </w:pPr>
      <w:r>
        <w:t>- Additional attribute: taxRate (double, e.g., 0.07 for 7%)</w:t>
      </w:r>
    </w:p>
    <w:p w14:paraId="3CFF4262" w14:textId="77777777" w:rsidR="002D528F" w:rsidRDefault="00000000">
      <w:pPr>
        <w:pStyle w:val="ListBullet"/>
      </w:pPr>
      <w:r>
        <w:t>- Overrides getFinalPrice() to return basePrice + tax</w:t>
      </w:r>
    </w:p>
    <w:p w14:paraId="27A28E3B" w14:textId="77777777" w:rsidR="002D528F" w:rsidRDefault="00000000">
      <w:pPr>
        <w:pStyle w:val="ListNumber"/>
      </w:pPr>
      <w:r>
        <w:t>3. DiscountedProduct (Derived class)</w:t>
      </w:r>
    </w:p>
    <w:p w14:paraId="2237451A" w14:textId="77777777" w:rsidR="002D528F" w:rsidRDefault="00000000">
      <w:pPr>
        <w:pStyle w:val="ListBullet"/>
      </w:pPr>
      <w:r>
        <w:t>- Additional attribute: discountRate (double, e.g., 0.10 for 10%)</w:t>
      </w:r>
    </w:p>
    <w:p w14:paraId="3D62BDDA" w14:textId="77777777" w:rsidR="002D528F" w:rsidRDefault="00000000">
      <w:pPr>
        <w:pStyle w:val="ListBullet"/>
      </w:pPr>
      <w:r>
        <w:t>- Overrides getFinalPrice() to return basePrice - discount</w:t>
      </w:r>
    </w:p>
    <w:p w14:paraId="101A3202" w14:textId="77777777" w:rsidR="002D528F" w:rsidRDefault="00000000">
      <w:pPr>
        <w:pStyle w:val="ListNumber"/>
      </w:pPr>
      <w:r>
        <w:t>4. TestProduct (Main class)</w:t>
      </w:r>
    </w:p>
    <w:p w14:paraId="57FD3A16" w14:textId="77777777" w:rsidR="002D528F" w:rsidRDefault="00000000">
      <w:pPr>
        <w:pStyle w:val="ListBullet"/>
      </w:pPr>
      <w:r>
        <w:t>- Create one Product, one TaxableProduct, and one DiscountedProduct</w:t>
      </w:r>
    </w:p>
    <w:p w14:paraId="28AA4326" w14:textId="77777777" w:rsidR="002D528F" w:rsidRDefault="00000000">
      <w:pPr>
        <w:pStyle w:val="ListBullet"/>
      </w:pPr>
      <w:r>
        <w:t>- Print their final prices and descriptions using System.out.println</w:t>
      </w:r>
    </w:p>
    <w:p w14:paraId="26DEC486" w14:textId="77777777" w:rsidR="002D528F" w:rsidRDefault="00000000">
      <w:pPr>
        <w:pStyle w:val="Heading2"/>
      </w:pPr>
      <w:r>
        <w:t>✅ Expected Output (Sample)</w:t>
      </w:r>
    </w:p>
    <w:p w14:paraId="04E07C45" w14:textId="6A7E8C66" w:rsidR="002D528F" w:rsidRDefault="00000000">
      <w:r>
        <w:t>Product: Book, Price: $10.00</w:t>
      </w:r>
      <w:r>
        <w:br/>
        <w:t>Taxable Product: Laptop, Final Price: $1070.00</w:t>
      </w:r>
      <w:r>
        <w:br/>
        <w:t>Discounted Product: Pen, Final Price: $0.90</w:t>
      </w:r>
    </w:p>
    <w:sectPr w:rsidR="002D52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565371">
    <w:abstractNumId w:val="8"/>
  </w:num>
  <w:num w:numId="2" w16cid:durableId="1059596648">
    <w:abstractNumId w:val="6"/>
  </w:num>
  <w:num w:numId="3" w16cid:durableId="1983654344">
    <w:abstractNumId w:val="5"/>
  </w:num>
  <w:num w:numId="4" w16cid:durableId="1182629233">
    <w:abstractNumId w:val="4"/>
  </w:num>
  <w:num w:numId="5" w16cid:durableId="632099875">
    <w:abstractNumId w:val="7"/>
  </w:num>
  <w:num w:numId="6" w16cid:durableId="1547717477">
    <w:abstractNumId w:val="3"/>
  </w:num>
  <w:num w:numId="7" w16cid:durableId="212086882">
    <w:abstractNumId w:val="2"/>
  </w:num>
  <w:num w:numId="8" w16cid:durableId="2095659233">
    <w:abstractNumId w:val="1"/>
  </w:num>
  <w:num w:numId="9" w16cid:durableId="126491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51F"/>
    <w:rsid w:val="0006063C"/>
    <w:rsid w:val="000E1A7D"/>
    <w:rsid w:val="0015074B"/>
    <w:rsid w:val="0029639D"/>
    <w:rsid w:val="002D528F"/>
    <w:rsid w:val="00326F90"/>
    <w:rsid w:val="00A52E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71B0B"/>
  <w14:defaultImageDpi w14:val="300"/>
  <w15:docId w15:val="{D579F713-49C6-4EC7-9E9D-F378B2B8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Peng Bin</cp:lastModifiedBy>
  <cp:revision>3</cp:revision>
  <dcterms:created xsi:type="dcterms:W3CDTF">2013-12-23T23:15:00Z</dcterms:created>
  <dcterms:modified xsi:type="dcterms:W3CDTF">2025-07-22T07:55:00Z</dcterms:modified>
  <cp:category/>
</cp:coreProperties>
</file>